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7D0" w:rsidRDefault="00A57559">
      <w:pPr>
        <w:pStyle w:val="Title"/>
      </w:pPr>
      <w:r>
        <w:t>RAVITEJA</w:t>
      </w:r>
      <w:r w:rsidR="00044F4A">
        <w:t xml:space="preserve"> </w:t>
      </w:r>
      <w:r w:rsidR="00044F4A">
        <w:t>VADDE</w:t>
      </w:r>
    </w:p>
    <w:p w:rsidR="003257D0" w:rsidRDefault="00A57559">
      <w:r>
        <w:t>Sathya Sai, An</w:t>
      </w:r>
      <w:r w:rsidR="00044F4A">
        <w:t xml:space="preserve">dhra Pradesh | +91 </w:t>
      </w:r>
      <w:proofErr w:type="gramStart"/>
      <w:r w:rsidR="00044F4A">
        <w:t>7842272760  |</w:t>
      </w:r>
      <w:proofErr w:type="gramEnd"/>
      <w:r w:rsidR="00044F4A">
        <w:t xml:space="preserve"> </w:t>
      </w:r>
      <w:hyperlink r:id="rId6" w:history="1">
        <w:r w:rsidRPr="00044F4A">
          <w:rPr>
            <w:rStyle w:val="Hyperlink"/>
          </w:rPr>
          <w:t>vadderaviteja13@gmail.com</w:t>
        </w:r>
      </w:hyperlink>
    </w:p>
    <w:p w:rsidR="00044F4A" w:rsidRDefault="00A57559">
      <w:proofErr w:type="spellStart"/>
      <w:r>
        <w:t>GitHub</w:t>
      </w:r>
      <w:proofErr w:type="spellEnd"/>
      <w:r>
        <w:t xml:space="preserve">: </w:t>
      </w:r>
      <w:hyperlink r:id="rId7" w:history="1">
        <w:r w:rsidR="00044F4A" w:rsidRPr="00044F4A">
          <w:rPr>
            <w:rStyle w:val="Hyperlink"/>
          </w:rPr>
          <w:t>https://github.com/vad</w:t>
        </w:r>
        <w:r w:rsidR="00044F4A" w:rsidRPr="00044F4A">
          <w:rPr>
            <w:rStyle w:val="Hyperlink"/>
          </w:rPr>
          <w:t>d</w:t>
        </w:r>
        <w:r w:rsidR="00044F4A" w:rsidRPr="00044F4A">
          <w:rPr>
            <w:rStyle w:val="Hyperlink"/>
          </w:rPr>
          <w:t>eraviteja</w:t>
        </w:r>
      </w:hyperlink>
    </w:p>
    <w:p w:rsidR="003257D0" w:rsidRDefault="00A57559">
      <w:r>
        <w:t xml:space="preserve"> LinkedIn: </w:t>
      </w:r>
      <w:hyperlink r:id="rId8" w:history="1">
        <w:r w:rsidRPr="00044F4A">
          <w:rPr>
            <w:rStyle w:val="Hyperlink"/>
          </w:rPr>
          <w:t>https://www.linkedin.com/in/vadde-raviteja-3318aa318/</w:t>
        </w:r>
      </w:hyperlink>
    </w:p>
    <w:p w:rsidR="003257D0" w:rsidRDefault="00A57559">
      <w:pPr>
        <w:pStyle w:val="Heading1"/>
      </w:pPr>
      <w:r>
        <w:t>Objective</w:t>
      </w:r>
    </w:p>
    <w:p w:rsidR="003257D0" w:rsidRDefault="00A57559">
      <w:r>
        <w:t>Aspiring Data Scientist with hands-on experience in</w:t>
      </w:r>
      <w:r>
        <w:t xml:space="preserve"> Machine Learning, Deep Learning, and Data Analytics. Passionate about leveraging AI-driven solutions to solve real-world problems. Proficient in Python, SQL, and visualization tools, with a strong foundation in model development and deployment.</w:t>
      </w:r>
    </w:p>
    <w:p w:rsidR="003257D0" w:rsidRDefault="00A57559">
      <w:pPr>
        <w:pStyle w:val="Heading1"/>
      </w:pPr>
      <w:r>
        <w:t>Education</w:t>
      </w:r>
    </w:p>
    <w:p w:rsidR="003257D0" w:rsidRDefault="00A57559">
      <w:proofErr w:type="spellStart"/>
      <w:r>
        <w:t>B.Tech</w:t>
      </w:r>
      <w:proofErr w:type="spellEnd"/>
      <w:r>
        <w:t xml:space="preserve"> </w:t>
      </w:r>
      <w:r w:rsidR="00044F4A">
        <w:t>CSE Specialization in</w:t>
      </w:r>
      <w:r>
        <w:t xml:space="preserve"> Artificial Intelligence &amp; Data Science</w:t>
      </w:r>
      <w:r>
        <w:br/>
        <w:t>St. Mary's Group of Institutions, Guntur | 2021 - 2025 (Final Year)</w:t>
      </w:r>
    </w:p>
    <w:p w:rsidR="003257D0" w:rsidRDefault="00A57559">
      <w:pPr>
        <w:pStyle w:val="Heading1"/>
      </w:pPr>
      <w:r>
        <w:t>Technical Skills</w:t>
      </w:r>
    </w:p>
    <w:p w:rsidR="003257D0" w:rsidRDefault="00A57559">
      <w:r>
        <w:t>- Programming &amp; Libraries: Python (NumPy, Pandas, Matplotlib, Scikit-learn, Plotly)</w:t>
      </w:r>
      <w:r>
        <w:br/>
        <w:t>- Databases: SQL (MySQL) - Data Extrac</w:t>
      </w:r>
      <w:r>
        <w:t>tion, Query Optimization</w:t>
      </w:r>
      <w:r>
        <w:br/>
        <w:t>- Machine Learning &amp; Deep Learning: Supervised &amp; Unsupervised Learning, Model Evaluation, CNN, RNN, LSTM, NLP</w:t>
      </w:r>
      <w:r>
        <w:br/>
        <w:t>- Data Visualization: Power BI, Tableau</w:t>
      </w:r>
      <w:r>
        <w:br/>
        <w:t>- Data Analytics: Data Cleaning, Statistical Analysis, Predictive Modeling</w:t>
      </w:r>
      <w:r>
        <w:br/>
        <w:t>- Tool</w:t>
      </w:r>
      <w:r>
        <w:t>s &amp; Deployment: OpenCV, PyTorch, TensorFlow, Flask, Streamlit</w:t>
      </w:r>
    </w:p>
    <w:p w:rsidR="003257D0" w:rsidRDefault="00A57559">
      <w:pPr>
        <w:pStyle w:val="Heading1"/>
      </w:pPr>
      <w:r>
        <w:t>Experience</w:t>
      </w:r>
    </w:p>
    <w:p w:rsidR="003257D0" w:rsidRDefault="00A57559">
      <w:r>
        <w:t>Data Science Trainee | Besant Technologies, Bengaluru (July 2024 - Jan 2025)</w:t>
      </w:r>
      <w:r>
        <w:br/>
        <w:t>- Analyzed large datasets to extract meaningful insights, improving data-driven decision-making.</w:t>
      </w:r>
      <w:r>
        <w:br/>
        <w:t>- Led a d</w:t>
      </w:r>
      <w:r>
        <w:t>ata analytics project, increasing data accuracy and reporting efficiency by 15%.</w:t>
      </w:r>
      <w:r>
        <w:br/>
        <w:t>- Developed predictive models to forecast key business metrics, optimizing resource planning.</w:t>
      </w:r>
    </w:p>
    <w:p w:rsidR="003257D0" w:rsidRDefault="00A57559">
      <w:pPr>
        <w:pStyle w:val="Heading1"/>
      </w:pPr>
      <w:r>
        <w:t>Projects</w:t>
      </w:r>
    </w:p>
    <w:p w:rsidR="003257D0" w:rsidRDefault="00A57559">
      <w:r>
        <w:t>1</w:t>
      </w:r>
      <w:r>
        <w:t xml:space="preserve">. Deep Learning Project: Advanced Wild Animal Detection &amp; Alert System </w:t>
      </w:r>
      <w:r>
        <w:t>(YOLOv5</w:t>
      </w:r>
      <w:proofErr w:type="gramStart"/>
      <w:r>
        <w:t>)</w:t>
      </w:r>
      <w:proofErr w:type="gramEnd"/>
      <w:r>
        <w:br/>
        <w:t>- Developed a real-time animal detection system using YOLOv5 &amp; OpenCV.</w:t>
      </w:r>
      <w:r>
        <w:br/>
      </w:r>
      <w:r>
        <w:lastRenderedPageBreak/>
        <w:t>- Implemented an alert system that triggers deterrent sounds (e.g., gunshot, bee buzz).</w:t>
      </w:r>
      <w:r>
        <w:br/>
        <w:t>- Trained the model on wildlife datasets with data augmentation &amp; transfer learning.</w:t>
      </w:r>
      <w:r>
        <w:br/>
        <w:t>- T</w:t>
      </w:r>
      <w:r>
        <w:t>echnologies: Python, YOLOv5, OpenCV, TensorFlow, PyTorch, Real-Time Video Processing</w:t>
      </w:r>
      <w:r>
        <w:br/>
      </w:r>
    </w:p>
    <w:p w:rsidR="003257D0" w:rsidRDefault="00A57559">
      <w:r>
        <w:t>2. Machine Learning Project: Loan Default Prediction</w:t>
      </w:r>
      <w:r>
        <w:br/>
        <w:t>- Built classification models (Logistic Regression, Random Forest, XGBoost).</w:t>
      </w:r>
      <w:r>
        <w:br/>
        <w:t>- Optimized model performance using hype</w:t>
      </w:r>
      <w:r>
        <w:t>rparameter tuning &amp; cross-validation.</w:t>
      </w:r>
      <w:r>
        <w:br/>
        <w:t>- Evaluated models using accuracy, precision, recall, F1-score, and AUC-ROC metrics.</w:t>
      </w:r>
      <w:r>
        <w:br/>
        <w:t>- Technologies: Python, Scikit-Learn, Pandas, NumPy, Flask, Streamlit</w:t>
      </w:r>
    </w:p>
    <w:p w:rsidR="003257D0" w:rsidRDefault="00A57559">
      <w:pPr>
        <w:pStyle w:val="Heading1"/>
      </w:pPr>
      <w:r>
        <w:t>Certifications</w:t>
      </w:r>
    </w:p>
    <w:p w:rsidR="003257D0" w:rsidRDefault="00A57559">
      <w:r>
        <w:t>-</w:t>
      </w:r>
      <w:r w:rsidR="00044F4A">
        <w:t xml:space="preserve"> SQL Certification – </w:t>
      </w:r>
      <w:proofErr w:type="spellStart"/>
      <w:r w:rsidR="00044F4A">
        <w:t>HackerRank</w:t>
      </w:r>
      <w:proofErr w:type="spellEnd"/>
      <w:r w:rsidR="00044F4A">
        <w:t>.</w:t>
      </w:r>
      <w:r>
        <w:br/>
        <w:t>- Data Science Course Completion - Besant Technologies</w:t>
      </w:r>
      <w:r w:rsidR="00044F4A">
        <w:t>.</w:t>
      </w:r>
      <w:r>
        <w:br/>
        <w:t>- Data Science &amp; Full-Stack Web Development Internship - DataValley.AI</w:t>
      </w:r>
    </w:p>
    <w:p w:rsidR="003257D0" w:rsidRDefault="00A57559">
      <w:pPr>
        <w:pStyle w:val="Heading1"/>
      </w:pPr>
      <w:r>
        <w:t>Achievements &amp; Extra-Curricular Activities</w:t>
      </w:r>
    </w:p>
    <w:p w:rsidR="003257D0" w:rsidRDefault="00A57559">
      <w:r>
        <w:t>- Hackathon Participant - Competed in Datavalle</w:t>
      </w:r>
      <w:r>
        <w:t>y.AI</w:t>
      </w:r>
      <w:r w:rsidR="00044F4A">
        <w:t xml:space="preserve"> &amp; Braino Vision hackathons.</w:t>
      </w:r>
      <w:r w:rsidR="00044F4A">
        <w:br/>
        <w:t>- 5</w:t>
      </w:r>
      <w:r>
        <w:t>-Star in HackerRank - Python &amp; MySQL problem-solving.</w:t>
      </w:r>
      <w:r>
        <w:br/>
        <w:t>- Problem S</w:t>
      </w:r>
      <w:r w:rsidR="00044F4A">
        <w:t xml:space="preserve">olving in </w:t>
      </w:r>
      <w:proofErr w:type="spellStart"/>
      <w:r w:rsidR="00044F4A">
        <w:t>CodeChef</w:t>
      </w:r>
      <w:proofErr w:type="spellEnd"/>
      <w:r w:rsidR="00044F4A">
        <w:t>.</w:t>
      </w:r>
      <w:r>
        <w:br/>
        <w:t>- Main Lead of Final Year Project on Wild Animal Detection &amp; Alert System.</w:t>
      </w:r>
      <w:bookmarkStart w:id="0" w:name="_GoBack"/>
      <w:bookmarkEnd w:id="0"/>
    </w:p>
    <w:sectPr w:rsidR="003257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4F4A"/>
    <w:rsid w:val="0006063C"/>
    <w:rsid w:val="0015074B"/>
    <w:rsid w:val="0029639D"/>
    <w:rsid w:val="003257D0"/>
    <w:rsid w:val="00326F90"/>
    <w:rsid w:val="008F1D48"/>
    <w:rsid w:val="00A5755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46B4491-934A-41F5-B308-E4CCDE23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44F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4F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adde-raviteja-3318aa318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adderavitej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vadderaviteja13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5E0991-0BEB-422C-984D-D3BB4C8B2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4</cp:revision>
  <dcterms:created xsi:type="dcterms:W3CDTF">2013-12-23T23:15:00Z</dcterms:created>
  <dcterms:modified xsi:type="dcterms:W3CDTF">2025-03-16T17:57:00Z</dcterms:modified>
  <cp:category/>
</cp:coreProperties>
</file>